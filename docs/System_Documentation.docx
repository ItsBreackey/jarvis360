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Jarvis360 — System Documentation (Snapshot)</w:t>
      </w:r>
    </w:p>
    <w:p/>
    <w:p>
      <w:r>
        <w:t>Last updated: 2025-10-16</w:t>
      </w:r>
    </w:p>
    <w:p/>
    <w:p>
      <w:r>
        <w:t>This document summarizes the current state of the Jarvis360 project (backend, frontend), developer runbook, test instructions, and recent changes made to improve CSV intake, forecasting, async bootstrap, tests and CI.</w:t>
      </w:r>
    </w:p>
    <w:p/>
    <w:p>
      <w:pPr>
        <w:pStyle w:val="Heading2"/>
      </w:pPr>
      <w:r>
        <w:t>High-level architecture</w:t>
      </w:r>
    </w:p>
    <w:p/>
    <w:p>
      <w:r>
        <w:t>- Backend: Django 5.2 application with Django REST Framework endpoints under `api/`.</w:t>
      </w:r>
    </w:p>
    <w:p>
      <w:r>
        <w:t>- Frontend: React (Create React App) contained in `client/` with Recharts for charts and html2canvas for exports.</w:t>
      </w:r>
    </w:p>
    <w:p>
      <w:r>
        <w:t>- Forecasting &amp; analytics: in-browser utilities under `client/src/utils` (`analytics.js`, `forecast.js`) performing aggregation, linear and Holt forecasts and optional bootstrap CI.</w:t>
      </w:r>
    </w:p>
    <w:p/>
    <w:p>
      <w:pPr>
        <w:pStyle w:val="Heading2"/>
      </w:pPr>
      <w:r>
        <w:t>Recent changes (summary)</w:t>
      </w:r>
    </w:p>
    <w:p/>
    <w:p>
      <w:r>
        <w:t>- Replaced the naive CSV parser with PapaParse (`client/src/utils/csv.js`) to correctly handle quoted fields and commas inside fields. Dates are normalized to `YYYY-MM-DD` where possible.</w:t>
      </w:r>
    </w:p>
    <w:p>
      <w:r>
        <w:t>- Centralized forecast helper `client/src/utils/forecast.js` ensures consistent return shape. Holt forecast supports optional bootstrap confidence intervals and an async path with a cancellable worker-style promise.</w:t>
      </w:r>
    </w:p>
    <w:p>
      <w:r>
        <w:t>- Frontend improvements to UX for async bootstrap: clearer status indicator and an explicit Cancel CI button which revokes the in-flight async promise and preserves the last visible forecast.</w:t>
      </w:r>
    </w:p>
    <w:p>
      <w:r>
        <w:t>- Unit tests added/updated: CSV parse tests (including quoted field cases), forecast async path tests, and existing analytics tests all run under `client/` Jest harness.</w:t>
      </w:r>
    </w:p>
    <w:p>
      <w:r>
        <w:t>- CI workflow added: `.github/workflows/ci.yml` runs backend Django tests and frontend tests on push/PR.</w:t>
      </w:r>
    </w:p>
    <w:p/>
    <w:p>
      <w:pPr>
        <w:pStyle w:val="Heading2"/>
      </w:pPr>
      <w:r>
        <w:t>CSV input expectations</w:t>
      </w:r>
    </w:p>
    <w:p/>
    <w:p>
      <w:r>
        <w:t>- The client expects a CSV with a date-like column and an MRR/amount column. Common header names are detected automatically, or users can map headers in the UI.</w:t>
      </w:r>
    </w:p>
    <w:p>
      <w:r>
        <w:t>- Supported: quoted fields, embedded commas, escaped quotes. Dates will be normalized to `YYYY-MM-DD` if parsable by the JS Date constructor.</w:t>
      </w:r>
    </w:p>
    <w:p>
      <w:r>
        <w:t>- For robust, production usage consider using consistent ISO dates in the CSV to avoid locale parsing ambiguity.</w:t>
      </w:r>
    </w:p>
    <w:p/>
    <w:p>
      <w:pPr>
        <w:pStyle w:val="Heading2"/>
      </w:pPr>
      <w:r>
        <w:t>Forecasting behavior</w:t>
      </w:r>
    </w:p>
    <w:p/>
    <w:p>
      <w:r>
        <w:t>- `client/src/utils/analytics.js` provides:</w:t>
      </w:r>
    </w:p>
    <w:p>
      <w:r>
        <w:t xml:space="preserve">  - `computeMonthlySeries(records)` — aggregates records into monthly totals and computes new/expansion/churn heuristics.</w:t>
      </w:r>
    </w:p>
    <w:p>
      <w:r>
        <w:t xml:space="preserve">  - `linearForecast(series, monthsOut)` — OLS regression on time index with approximate 95% CI.</w:t>
      </w:r>
    </w:p>
    <w:p>
      <w:r>
        <w:t xml:space="preserve">  - `holtLinearForecast(series, monthsOut, options)` — Holt's linear double-exponential smoothing with optional auto-tune, bootstrap CI, and an async bootstrap path that supports cancellation.</w:t>
      </w:r>
    </w:p>
    <w:p/>
    <w:p>
      <w:r>
        <w:t>- `client/src/utils/forecast.js` provides `computeForecastFromRecords(records, options)` which normalizes inputs, runs the selected method and always returns a predictable structure. If bootstrapAsync is requested it returns a Promise which has an attached `revoke()` method (when possible) so callers can cancel long-running CI computations.</w:t>
      </w:r>
    </w:p>
    <w:p/>
    <w:p>
      <w:pPr>
        <w:pStyle w:val="Heading2"/>
      </w:pPr>
      <w:r>
        <w:t>Async bootstrap &amp; cancellation</w:t>
      </w:r>
    </w:p>
    <w:p/>
    <w:p>
      <w:r>
        <w:t>- When the user enables Holt bootstrap with `bootstrapAsync`, a worker-like async computation is used. The promise returned by the helper can include a `revoke()` method which terminates the underlying worker or abandons the computation when run in non-browser environments.</w:t>
      </w:r>
    </w:p>
    <w:p>
      <w:r>
        <w:t>- The UI exposes a Cancel CI button which calls `revoke()` and stops the computing indicator while keeping the last known forecast visuals.</w:t>
      </w:r>
    </w:p>
    <w:p/>
    <w:p>
      <w:pPr>
        <w:pStyle w:val="Heading2"/>
      </w:pPr>
      <w:r>
        <w:t>How to run tests locally (developer runbook)</w:t>
      </w:r>
    </w:p>
    <w:p/>
    <w:p>
      <w:r>
        <w:t>1. Backend (Django):</w:t>
      </w:r>
    </w:p>
    <w:p/>
    <w:p>
      <w:r>
        <w:t xml:space="preserve">   - Create and activate a virtual environment (Windows PowerShell):</w:t>
      </w:r>
    </w:p>
    <w:p>
      <w:r>
        <w:t xml:space="preserve">     ```powershell</w:t>
      </w:r>
    </w:p>
    <w:p>
      <w:r>
        <w:t xml:space="preserve">     python -m venv venv</w:t>
      </w:r>
    </w:p>
    <w:p>
      <w:r>
        <w:t xml:space="preserve">     .\venv\Scripts\Activate</w:t>
      </w:r>
    </w:p>
    <w:p>
      <w:r>
        <w:t xml:space="preserve">     pip install -r requirements.txt</w:t>
      </w:r>
    </w:p>
    <w:p>
      <w:r>
        <w:t xml:space="preserve">     ```</w:t>
      </w:r>
    </w:p>
    <w:p/>
    <w:p>
      <w:r>
        <w:t xml:space="preserve">   - Run Django tests:</w:t>
      </w:r>
    </w:p>
    <w:p>
      <w:r>
        <w:t xml:space="preserve">     ```powershell</w:t>
      </w:r>
    </w:p>
    <w:p>
      <w:r>
        <w:t xml:space="preserve">     python manage.py test</w:t>
      </w:r>
    </w:p>
    <w:p>
      <w:r>
        <w:t xml:space="preserve">     ```</w:t>
      </w:r>
    </w:p>
    <w:p/>
    <w:p>
      <w:r>
        <w:t xml:space="preserve">   Notes: The `requirements.txt` pins `numpy` and `pandas` versions; if pip fails to install a pinned `numpy` wheel for your Python version, either use a Python version compatible with the pinned wheel or update the pinned numpy in `requirements.txt`.</w:t>
      </w:r>
    </w:p>
    <w:p/>
    <w:p>
      <w:r>
        <w:t>2. Frontend (client):</w:t>
      </w:r>
    </w:p>
    <w:p/>
    <w:p>
      <w:r>
        <w:t xml:space="preserve">   - Install and run tests from the project root:</w:t>
      </w:r>
    </w:p>
    <w:p>
      <w:r>
        <w:t xml:space="preserve">     ```powershell</w:t>
      </w:r>
    </w:p>
    <w:p>
      <w:r>
        <w:t xml:space="preserve">     npm --prefix .\client install</w:t>
      </w:r>
    </w:p>
    <w:p>
      <w:r>
        <w:t xml:space="preserve">     npm --prefix .\client test -- --watchAll=false</w:t>
      </w:r>
    </w:p>
    <w:p>
      <w:r>
        <w:t xml:space="preserve">     ```</w:t>
      </w:r>
    </w:p>
    <w:p/>
    <w:p>
      <w:r>
        <w:t xml:space="preserve">   - Start dev server:</w:t>
      </w:r>
    </w:p>
    <w:p>
      <w:r>
        <w:t xml:space="preserve">     ```powershell</w:t>
      </w:r>
    </w:p>
    <w:p>
      <w:r>
        <w:t xml:space="preserve">     npm --prefix .\client start</w:t>
      </w:r>
    </w:p>
    <w:p>
      <w:r>
        <w:t xml:space="preserve">     ```</w:t>
      </w:r>
    </w:p>
    <w:p/>
    <w:p>
      <w:r>
        <w:t>3. CI (GitHub Actions):</w:t>
      </w:r>
    </w:p>
    <w:p/>
    <w:p>
      <w:r>
        <w:t xml:space="preserve">   - Commits to `master` and Pull Requests trigger the workflow defined at `.github/workflows/ci.yml`. The workflow runs backend Django tests (Python 3.11) and frontend tests (Node 18).</w:t>
      </w:r>
    </w:p>
    <w:p/>
    <w:p>
      <w:pPr>
        <w:pStyle w:val="Heading2"/>
      </w:pPr>
      <w:r>
        <w:t>System / environment caveats</w:t>
      </w:r>
    </w:p>
    <w:p/>
    <w:p>
      <w:r>
        <w:t>- numpy wheel availability: some pinned numpy versions may not have wheels for your Python minor version. If pip fails for a pinned numpy, either install a compatible Python interpreter or loosen the pin in `requirements.txt`.</w:t>
      </w:r>
    </w:p>
    <w:p>
      <w:r>
        <w:t>- Plotly is optional — if not installed interactive plots in the admin may not render, but tests should still run.</w:t>
      </w:r>
    </w:p>
    <w:p/>
    <w:p>
      <w:pPr>
        <w:pStyle w:val="Heading2"/>
      </w:pPr>
      <w:r>
        <w:t>Developer notes &amp; next steps</w:t>
      </w:r>
    </w:p>
    <w:p/>
    <w:p>
      <w:r>
        <w:t>- Consider adding end-to-end tests for the file upload + forecasting pipeline (Cypress or Playwright) to validate the entire UX across browsers.</w:t>
      </w:r>
    </w:p>
    <w:p>
      <w:r>
        <w:t>- Replace the in-repo worker script with a formal Web Worker build step to improve reliability when performing heavy bootstrap sampling in browsers.</w:t>
      </w:r>
    </w:p>
    <w:p>
      <w:r>
        <w:t>- Consider adding a graceful fallback UI for very large CSV uploads (progress indicator, chunked parse with PapaParse).</w:t>
      </w:r>
    </w:p>
    <w:p/>
    <w:p>
      <w:pPr>
        <w:pStyle w:val="Heading2"/>
      </w:pPr>
      <w:r>
        <w:t>Changelog (short)</w:t>
      </w:r>
    </w:p>
    <w:p/>
    <w:p>
      <w:r>
        <w:t>- 2025-10-16: Replaced CSV parser (PapaParse), added async forecast tests, improved async bootstrap UX, added GitHub Actions CI, added this documentation.</w:t>
      </w:r>
    </w:p>
    <w:p/>
    <w:p>
      <w:r>
        <w:t>----</w:t>
      </w:r>
    </w:p>
    <w:p/>
    <w:p>
      <w:r>
        <w:t>If you want this `docs/System_Documentation.md` exported into the existing `docs/System_Documentation.docx`, tell me and I will (a) convert to a simple .docx using a Python script, or (b) paste its contents into the `.docx` if you prefer manual editing in Word.</w:t>
      </w:r>
    </w:p>
    <w:p>
      <w:r>
        <w:t>Jarvis360 — System Documentation</w:t>
      </w:r>
    </w:p>
    <w:p/>
    <w:p>
      <w:r>
        <w:t>Version: 1.0</w:t>
      </w:r>
    </w:p>
    <w:p>
      <w:r>
        <w:t>Last updated: 2025-10-15</w:t>
      </w:r>
    </w:p>
    <w:p>
      <w:r>
        <w:t>Maintainer: (project repository)</w:t>
      </w:r>
    </w:p>
    <w:p/>
    <w:p>
      <w:r>
        <w:t>Overview</w:t>
      </w:r>
    </w:p>
    <w:p>
      <w:r>
        <w:t>--------</w:t>
      </w:r>
    </w:p>
    <w:p>
      <w:r>
        <w:t>Jarvis360 is a lightweight local-memory SaaS analytics sandbox for exploring customer churn, forecasting MRR, and modeling retention scenarios. It runs as a React single-page application (SPA) in `client/` with a small Django backend skeleton in the repository root (most work in this sprint is frontend-focused). The UI is intentionally local-first: uploaded datasets stay in-browser memory and localStorage; no external network is contacted unless you add integrations.</w:t>
      </w:r>
    </w:p>
    <w:p/>
    <w:p>
      <w:r>
        <w:t>Goals of this document</w:t>
      </w:r>
    </w:p>
    <w:p>
      <w:r>
        <w:t>----------------------</w:t>
      </w:r>
    </w:p>
    <w:p>
      <w:r>
        <w:t>- Describe how the system is structured and how the main components interact.</w:t>
      </w:r>
    </w:p>
    <w:p>
      <w:r>
        <w:t>- Explain features and user flows (Data Intake, Overview, Forecasting, Scenarios, Risk &amp; Actions, Settings).</w:t>
      </w:r>
    </w:p>
    <w:p>
      <w:r>
        <w:t>- Document important implementation details (files, utilities, autosave keys, export formats).</w:t>
      </w:r>
    </w:p>
    <w:p>
      <w:r>
        <w:t>- Provide instructions for common tasks: running tests, adding features, exporting scenarios.</w:t>
      </w:r>
    </w:p>
    <w:p>
      <w:r>
        <w:t>- Note limitations and future improvement ideas.</w:t>
      </w:r>
    </w:p>
    <w:p/>
    <w:p>
      <w:r>
        <w:t>High-level architecture</w:t>
      </w:r>
    </w:p>
    <w:p>
      <w:r>
        <w:t>-----------------------</w:t>
      </w:r>
    </w:p>
    <w:p>
      <w:r>
        <w:t>- Frontend (client/): React app created with Create React App.</w:t>
      </w:r>
    </w:p>
    <w:p>
      <w:r>
        <w:t xml:space="preserve">  - Entry point: `client/src/App.jsx` — main application container and view router.</w:t>
      </w:r>
    </w:p>
    <w:p>
      <w:r>
        <w:t xml:space="preserve">  - Components: `DataDashboard`, `DataOverview`, `TimeSeriesForecast`, `WhatIfSimulation`, `ChurnPredictor`, `Settings`.</w:t>
      </w:r>
    </w:p>
    <w:p>
      <w:r>
        <w:t xml:space="preserve">  - Utilities: `client/src/utils/analytics.js` (data aggregation + forecast helpers), `client/src/utils/summarizer.js` (local scenario summarizer).</w:t>
      </w:r>
    </w:p>
    <w:p>
      <w:r>
        <w:t xml:space="preserve">  - UI helpers: `client/src/Toast.jsx`, `client/src/ChurnChart.jsx`.</w:t>
      </w:r>
    </w:p>
    <w:p>
      <w:r>
        <w:t>- Backend (Django): present, but not required for local usage. `requirements.txt` has pinned server libraries if you later enable backend features.</w:t>
      </w:r>
    </w:p>
    <w:p>
      <w:r>
        <w:t xml:space="preserve">  - Note: The separate `analysis` Django app was removed and its CSV analysis endpoints were consolidated into the `api` app (`api/views.py`). The API endpoints for overview/simulation are reachable under `/api/overview/` and `/api/simulation/` (previously available under `/api/analysis/...`). Update any external callers accordingly.</w:t>
      </w:r>
    </w:p>
    <w:p/>
    <w:p>
      <w:r>
        <w:t>Key data flows</w:t>
      </w:r>
    </w:p>
    <w:p>
      <w:r>
        <w:t>--------------</w:t>
      </w:r>
    </w:p>
    <w:p>
      <w:r>
        <w:t>1. CSV Import (Data Dashboard)</w:t>
      </w:r>
    </w:p>
    <w:p>
      <w:r>
        <w:t xml:space="preserve">   - User uploads a CSV via `DataDashboard`.</w:t>
      </w:r>
    </w:p>
    <w:p>
      <w:r>
        <w:t xml:space="preserve">   - `parseCSV` (in `App.jsx` DataDashboard component) maps headers to canonical fields: `id`, `name`, `MRR`, `date`, `churnProbability`, `supportTickets`, `lastActivityDays`, `contractLengthMonths`.</w:t>
      </w:r>
    </w:p>
    <w:p>
      <w:r>
        <w:t xml:space="preserve">   - Normalized records are returned to the main `App` via `onDataUpload`, which stores them in-memory in `customers` state.</w:t>
      </w:r>
    </w:p>
    <w:p/>
    <w:p>
      <w:r>
        <w:t>2. Aggregation &amp; Overview</w:t>
      </w:r>
    </w:p>
    <w:p>
      <w:r>
        <w:t xml:space="preserve">   - `overviewData` is computed from `customers` using `computeMonthlySeries(customers)` (in `client/src/utils/analytics.js`) to produce a monthly series of totals and deltas (new/expansion/churn).</w:t>
      </w:r>
    </w:p>
    <w:p>
      <w:r>
        <w:t xml:space="preserve">   - `DataOverview` renders key metrics (Total Customers, Total MRR, Average MRR, Est. Annual Revenue) and uses `ChurnChart` to show New / Expansion / Churn stacked bars by month.</w:t>
      </w:r>
    </w:p>
    <w:p/>
    <w:p>
      <w:r>
        <w:t>3. Forecasting</w:t>
      </w:r>
    </w:p>
    <w:p>
      <w:r>
        <w:t xml:space="preserve">   - `TimeSeriesForecast` receives `overviewData.monthlySeries` and builds a numeric series of monthly totals.</w:t>
      </w:r>
    </w:p>
    <w:p>
      <w:r>
        <w:t xml:space="preserve">   - `linearForecast` logic (inlined and in `utils/analytics.js`) computes an OLS linear projection across the historical period and extends N months with a 95% CI band computed from residual standard deviation.</w:t>
      </w:r>
    </w:p>
    <w:p>
      <w:r>
        <w:t xml:space="preserve">   - The UI uses Recharts (LineChart/Area/Brush) to show Actual, Predicted, and CI band; users can download CSV, download PNG (html2canvas), or copy a PNG to clipboard.</w:t>
      </w:r>
    </w:p>
    <w:p/>
    <w:p>
      <w:r>
        <w:t>4. What-If Simulation</w:t>
      </w:r>
    </w:p>
    <w:p>
      <w:r>
        <w:t xml:space="preserve">   - `WhatIfSimulation` accepts the enhanced customer list (customers with `riskScore` and `riskLevel` computed in App).</w:t>
      </w:r>
    </w:p>
    <w:p>
      <w:r>
        <w:t xml:space="preserve">   - Users tune lever sliders (discount, support, campaign) and select risk-target levels (All/High/Medium).</w:t>
      </w:r>
    </w:p>
    <w:p>
      <w:r>
        <w:t xml:space="preserve">   - A memoized simulation calculates: `potentialMRRLoss`, `simulatedMRRLoss`, `projectedMRRSaved`, and `targetCustomerCount`.</w:t>
      </w:r>
    </w:p>
    <w:p>
      <w:r>
        <w:t xml:space="preserve">   - Features:</w:t>
      </w:r>
    </w:p>
    <w:p>
      <w:r>
        <w:t xml:space="preserve">     - Save/load/delete scenarios (localStorage key: `jarvis_saved_scenarios_v1`).</w:t>
      </w:r>
    </w:p>
    <w:p>
      <w:r>
        <w:t xml:space="preserve">     - Autosave draft of the what-if picklist to `jarvis_autosave_whatif_v1` on every change.</w:t>
      </w:r>
    </w:p>
    <w:p>
      <w:r>
        <w:t xml:space="preserve">     - Export scenario CSV of targeted customers.</w:t>
      </w:r>
    </w:p>
    <w:p>
      <w:r>
        <w:t xml:space="preserve">     - Export scenario JSON (added recently) — includes meta, parameters, and a snapshot of results.</w:t>
      </w:r>
    </w:p>
    <w:p>
      <w:r>
        <w:t xml:space="preserve">     - Import scenario JSON to restore parameters locally.</w:t>
      </w:r>
    </w:p>
    <w:p>
      <w:r>
        <w:t xml:space="preserve">     - Local summarizer: `client/src/utils/summarizer.js` produces a short human-readable summary (no external API calls by default).</w:t>
      </w:r>
    </w:p>
    <w:p/>
    <w:p>
      <w:r>
        <w:t>5. Churn Predictor (Action List)</w:t>
      </w:r>
    </w:p>
    <w:p>
      <w:r>
        <w:t xml:space="preserve">   - `ChurnPredictor` lists high and medium risk customers, visualizes riskScore bars, and allows marking customers as contacted (local flag update).</w:t>
      </w:r>
    </w:p>
    <w:p/>
    <w:p>
      <w:r>
        <w:t>Important files and purpose</w:t>
      </w:r>
    </w:p>
    <w:p>
      <w:r>
        <w:t>--------------------------</w:t>
      </w:r>
    </w:p>
    <w:p>
      <w:r>
        <w:t>- `client/src/App.jsx`: Main app, view routing, component definitions for DataDashboard, DataOverview, Forecast, Simulation, ChurnPredictor, and Settings. Contains higher-level glue code for state, toasts, and exporters.</w:t>
      </w:r>
    </w:p>
    <w:p>
      <w:r>
        <w:t>- `client/src/utils/analytics.js`: computeMonthlySeries(records) and linearForecast(series, monthsOut) — used by Overview and Forecast.</w:t>
      </w:r>
    </w:p>
    <w:p>
      <w:r>
        <w:t>- `client/src/utils/summarizer.js`: generateScenarioSummary(simulationResults, whatIfData) — local heuristic for short scenario summaries.</w:t>
      </w:r>
    </w:p>
    <w:p>
      <w:r>
        <w:t>- `client/src/Toast.jsx`: non-blocking toast component used across the app.</w:t>
      </w:r>
    </w:p>
    <w:p>
      <w:r>
        <w:t>- `client/src/ChurnChart.jsx`: Recharts-based stacked bar chart for New/Expansion/Churn.</w:t>
      </w:r>
    </w:p>
    <w:p>
      <w:r>
        <w:t>- `client/package.json` and `client/PINNED_VERSIONS.md`: pinned frontend dependency versions for reproducible installs.</w:t>
      </w:r>
    </w:p>
    <w:p>
      <w:r>
        <w:t>- `requirements.txt`: pinned Python dependencies for backend if you enable backend functionality.</w:t>
      </w:r>
    </w:p>
    <w:p/>
    <w:p>
      <w:r>
        <w:t>How to run locally (frontend)</w:t>
      </w:r>
    </w:p>
    <w:p>
      <w:r>
        <w:t>-----------------------------</w:t>
      </w:r>
    </w:p>
    <w:p>
      <w:r>
        <w:t>1. Install dependencies (from `client/`):</w:t>
      </w:r>
    </w:p>
    <w:p/>
    <w:p>
      <w:pPr>
        <w:pStyle w:val="IntenseQuote"/>
      </w:pPr>
      <w:r>
        <w:t>cd client</w:t>
        <w:br/>
        <w:t>npm ci</w:t>
      </w:r>
    </w:p>
    <w:p/>
    <w:p>
      <w:r>
        <w:t>2. Start dev server:</w:t>
      </w:r>
    </w:p>
    <w:p/>
    <w:p>
      <w:pPr>
        <w:pStyle w:val="IntenseQuote"/>
      </w:pPr>
      <w:r>
        <w:t>npm start</w:t>
      </w:r>
    </w:p>
    <w:p/>
    <w:p>
      <w:r>
        <w:t>3. Run tests:</w:t>
      </w:r>
    </w:p>
    <w:p/>
    <w:p>
      <w:pPr>
        <w:pStyle w:val="IntenseQuote"/>
      </w:pPr>
      <w:r>
        <w:t>$env:CI='true'; npm test -- --watchAll=false</w:t>
      </w:r>
    </w:p>
    <w:p/>
    <w:p>
      <w:r>
        <w:t>Notes: We pin dependencies (see `PINNED_VERSIONS.md`) to avoid unexpected upgrades. Use `npm ci` in CI to replicate exact installs.</w:t>
      </w:r>
    </w:p>
    <w:p/>
    <w:p>
      <w:r>
        <w:t>Export &amp; sharing</w:t>
      </w:r>
    </w:p>
    <w:p>
      <w:r>
        <w:t>-----------------</w:t>
      </w:r>
    </w:p>
    <w:p>
      <w:r>
        <w:t>- Forecast CSV: "Download CSV" button in the Forecast view.</w:t>
      </w:r>
    </w:p>
    <w:p>
      <w:r>
        <w:t>- Forecast image: "Download Image" — rasterized with html2canvas for a full-container capture.</w:t>
      </w:r>
    </w:p>
    <w:p>
      <w:r>
        <w:t>- Copy Image: attempts to write PNG to clipboard (browser security may block this; download fallback is available).</w:t>
      </w:r>
    </w:p>
    <w:p>
      <w:r>
        <w:t>- Scenario CSV: export targeted customer rows from the Simulation view.</w:t>
      </w:r>
    </w:p>
    <w:p>
      <w:r>
        <w:t>- Scenario JSON: export/import full scenario parameters and results.</w:t>
      </w:r>
    </w:p>
    <w:p/>
    <w:p>
      <w:r>
        <w:t>Autosave and persistence keys</w:t>
      </w:r>
    </w:p>
    <w:p>
      <w:r>
        <w:t>-----------------------------</w:t>
      </w:r>
    </w:p>
    <w:p>
      <w:r>
        <w:t>- Scenarios saved to localStorage: `jarvis_saved_scenarios_v1` (array of saved scenario objects).</w:t>
      </w:r>
    </w:p>
    <w:p>
      <w:r>
        <w:t>- Current what-if draft autosave: `jarvis_autosave_whatif_v1` (single object with current parameters).</w:t>
      </w:r>
    </w:p>
    <w:p/>
    <w:p>
      <w:r>
        <w:t>Testing</w:t>
      </w:r>
    </w:p>
    <w:p>
      <w:r>
        <w:t>-------</w:t>
      </w:r>
    </w:p>
    <w:p>
      <w:r>
        <w:t>- Unit tests are under `client/src/__tests__/` and run with Jest (react-scripts test). Current tests include:</w:t>
      </w:r>
    </w:p>
    <w:p>
      <w:r>
        <w:t xml:space="preserve">  - `computeMonthlySeries` happy path &amp; edge cases</w:t>
      </w:r>
    </w:p>
    <w:p>
      <w:r>
        <w:t xml:space="preserve">  - `linearForecast` basic checks</w:t>
      </w:r>
    </w:p>
    <w:p>
      <w:r>
        <w:t xml:space="preserve">  - `summarizer` produces string output</w:t>
      </w:r>
    </w:p>
    <w:p/>
    <w:p>
      <w:r>
        <w:t>Extensibility notes (how to add features)</w:t>
      </w:r>
    </w:p>
    <w:p>
      <w:r>
        <w:t>-----------------------------------------</w:t>
      </w:r>
    </w:p>
    <w:p>
      <w:r>
        <w:t>- Forecast algorithm:</w:t>
      </w:r>
    </w:p>
    <w:p>
      <w:r>
        <w:t xml:space="preserve">  - `client/src/utils/analytics.js` is the right place to add new forecasting algorithms (exponential smoothing, Prophet, ARIMA wrappers, etc.). If you add heavy dependencies (pandas, statsmodels), prefer server-side or WebAssembly approaches.</w:t>
      </w:r>
    </w:p>
    <w:p>
      <w:r>
        <w:t>- LLM summaries:</w:t>
      </w:r>
    </w:p>
    <w:p>
      <w:r>
        <w:t xml:space="preserve">  - The current summarizer is local to respect privacy. If you want LLM-backed summaries, add an integration point in the Simulation UI that calls an API behind a backend endpoint (so you do not expose API keys in the browser). There is a pre-existing Python backend scaffold you can extend.</w:t>
      </w:r>
    </w:p>
    <w:p>
      <w:r>
        <w:t>- Export improvements:</w:t>
      </w:r>
    </w:p>
    <w:p>
      <w:r>
        <w:t xml:space="preserve">  - For perfect vector-quality exports, instrument charting libs to produce SVGs and serialize those; html2canvas is used for reliable full-container rasterization today.</w:t>
      </w:r>
    </w:p>
    <w:p/>
    <w:p>
      <w:r>
        <w:t>Known limitations &amp; caveats</w:t>
      </w:r>
    </w:p>
    <w:p>
      <w:r>
        <w:t>--------------------------</w:t>
      </w:r>
    </w:p>
    <w:p>
      <w:r>
        <w:t>- All data is stored in-browser unless you explicitly add persistence to a server.</w:t>
      </w:r>
    </w:p>
    <w:p>
      <w:r>
        <w:t>- Clipboard image writes depend on browser support and secure contexts (HTTPS).</w:t>
      </w:r>
    </w:p>
    <w:p>
      <w:r>
        <w:t>- html2canvas cannot capture cross-origin images unless served with CORS headers. If your imported CSV references remote images, they may not render in the exported PNG.</w:t>
      </w:r>
    </w:p>
    <w:p>
      <w:r>
        <w:t>- The forecasting model is intentionally simple (linear OLS + residual-based CI). For production workloads use a more robust modeling approach and validate assumptions.</w:t>
      </w:r>
    </w:p>
    <w:p/>
    <w:p>
      <w:r>
        <w:t>Change log &amp; maintenance</w:t>
      </w:r>
    </w:p>
    <w:p>
      <w:r>
        <w:t>------------------------</w:t>
      </w:r>
    </w:p>
    <w:p>
      <w:r>
        <w:t>- 2025-10-15: Initial documentation created. Features implemented in this sprint:</w:t>
      </w:r>
    </w:p>
    <w:p>
      <w:r>
        <w:t xml:space="preserve">  - Monthly aggregation &amp; dedupe</w:t>
      </w:r>
    </w:p>
    <w:p>
      <w:r>
        <w:t xml:space="preserve">  - Recharts-based Forecast + CI band + Brush</w:t>
      </w:r>
    </w:p>
    <w:p>
      <w:r>
        <w:t xml:space="preserve">  - Robust exports: html2canvas based PNG export &amp; clipboard copy</w:t>
      </w:r>
    </w:p>
    <w:p>
      <w:r>
        <w:t xml:space="preserve">  - Scenario persistence + JSON export/import + autosave draft</w:t>
      </w:r>
    </w:p>
    <w:p>
      <w:r>
        <w:t xml:space="preserve">  - Local summarizer heuristic</w:t>
      </w:r>
    </w:p>
    <w:p>
      <w:r>
        <w:t xml:space="preserve">  - Churn chart replaced with Recharts stacked bar</w:t>
      </w:r>
    </w:p>
    <w:p>
      <w:r>
        <w:t xml:space="preserve">  - Pinning frontend dependency versions</w:t>
      </w:r>
    </w:p>
    <w:p/>
    <w:p>
      <w:r>
        <w:t>This file will be updated as the project evolves. The canonical source is `docs/System_Documentation.md` in the repository.</w:t>
      </w:r>
    </w:p>
    <w:p/>
    <w:p>
      <w:r>
        <w:t>Contact &amp; contribution</w:t>
      </w:r>
    </w:p>
    <w:p>
      <w:r>
        <w:t>----------------------</w:t>
      </w:r>
    </w:p>
    <w:p>
      <w:r>
        <w:t>- Make pull requests against the repo. Add tests where possible and run `npm test`.</w:t>
      </w:r>
    </w:p>
    <w:p>
      <w:r>
        <w:t>- For API integrations (LLMs, analytics), prefer adding server-side endpoints that keep keys out of client bundles.</w:t>
      </w:r>
    </w:p>
    <w:p/>
    <w:p>
      <w:r>
        <w:t>Appendix: Quick references</w:t>
      </w:r>
    </w:p>
    <w:p>
      <w:r>
        <w:t>-------------------------</w:t>
      </w:r>
    </w:p>
    <w:p>
      <w:r>
        <w:t>- Autosave key: `jarvis_autosave_whatif_v1`</w:t>
      </w:r>
    </w:p>
    <w:p>
      <w:r>
        <w:t>- Scenarios key: `jarvis_saved_scenarios_v1`</w:t>
      </w:r>
    </w:p>
    <w:p>
      <w:r>
        <w:t>- Summarizer location: `client/src/utils/summarizer.js`</w:t>
      </w:r>
    </w:p>
    <w:p>
      <w:r>
        <w:t>- Aggregation: `client/src/utils/analytics.js` (computeMonthlySeries)</w:t>
      </w:r>
    </w:p>
    <w:p>
      <w:r>
        <w:t>- Main app &amp; views: `client/src/App.jsx`</w:t>
      </w:r>
    </w:p>
    <w:p/>
    <w:p/>
    <w:p>
      <w:r>
        <w:t>--- End of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